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Director Registry – Truffles AI Pte Ltd</w:t>
      </w:r>
    </w:p>
    <w:p>
      <w:r>
        <w:t>As of 1st March 2025</w:t>
      </w:r>
    </w:p>
    <w:p>
      <w:r>
        <w:t>1. Alice Tan</w:t>
      </w:r>
    </w:p>
    <w:p>
      <w:r>
        <w:t>- ID: S1234567A</w:t>
      </w:r>
    </w:p>
    <w:p>
      <w:r>
        <w:t>- Nationality: Singaporean</w:t>
      </w:r>
    </w:p>
    <w:p>
      <w:r>
        <w:t>- Address: 21 Bukit Timah Road, #05-01, Singapore 229837</w:t>
      </w:r>
    </w:p>
    <w:p>
      <w:r>
        <w:t>- Email: alice.tan@truffles.ai</w:t>
      </w:r>
    </w:p>
    <w:p>
      <w:r>
        <w:t>- Phone: +65 9123 4567</w:t>
      </w:r>
    </w:p>
    <w:p>
      <w:r>
        <w:br/>
        <w:t>2. Michael Zhou</w:t>
      </w:r>
    </w:p>
    <w:p>
      <w:r>
        <w:t>- ID: P0987654B</w:t>
      </w:r>
    </w:p>
    <w:p>
      <w:r>
        <w:t>- Nationality: American</w:t>
      </w:r>
    </w:p>
    <w:p>
      <w:r>
        <w:t>- Address: 500 Market Street, San Francisco, CA, USA</w:t>
      </w:r>
    </w:p>
    <w:p>
      <w:r>
        <w:t>- Email: michael.zhou@truffles.ai</w:t>
      </w:r>
    </w:p>
    <w:p>
      <w:r>
        <w:t>- Phone: +1 415 123 4567</w:t>
      </w:r>
    </w:p>
    <w:p>
      <w:r>
        <w:br/>
        <w:t>3. John Doe</w:t>
      </w:r>
    </w:p>
    <w:p>
      <w:r>
        <w:t>- ID: S8888999C</w:t>
      </w:r>
    </w:p>
    <w:p>
      <w:r>
        <w:t>- Nationality: Singaporean</w:t>
      </w:r>
    </w:p>
    <w:p>
      <w:r>
        <w:t>- Address: 10 Marina Bay Sands, Tower 3, #25-02, Singapore 018956</w:t>
      </w:r>
    </w:p>
    <w:p>
      <w:r>
        <w:t>- Email: john.doe@truffles.ai</w:t>
      </w:r>
    </w:p>
    <w:p>
      <w:r>
        <w:t>- Phone: +65 9000 1234</w:t>
      </w:r>
    </w:p>
    <w:p>
      <w:r>
        <w:br/>
        <w:t>4. Priya Khanna</w:t>
      </w:r>
    </w:p>
    <w:p>
      <w:r>
        <w:t>- ID: A1122334Z</w:t>
      </w:r>
    </w:p>
    <w:p>
      <w:r>
        <w:t>- Nationality: Indian</w:t>
      </w:r>
    </w:p>
    <w:p>
      <w:r>
        <w:t>- Address: 401 Residency Road, Bengaluru, Karnataka, India</w:t>
      </w:r>
    </w:p>
    <w:p>
      <w:r>
        <w:t>- Email: priya.khanna@truffles.ai</w:t>
      </w:r>
    </w:p>
    <w:p>
      <w:r>
        <w:t>- Phone: +91 98450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