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Utility Bill - Proof of Address</w:t>
      </w:r>
    </w:p>
    <w:p>
      <w:r>
        <w:t>Name: John Doe</w:t>
      </w:r>
    </w:p>
    <w:p>
      <w:r>
        <w:t>Billing Address: 123 Orchard Road, #10-01, Singapore 238888</w:t>
      </w:r>
    </w:p>
    <w:p>
      <w:r>
        <w:t>Account Number: SP-2398472X</w:t>
      </w:r>
    </w:p>
    <w:p>
      <w:r>
        <w:t>Meter Number: 9384729102</w:t>
      </w:r>
    </w:p>
    <w:p>
      <w:r>
        <w:t>Service: Electricity</w:t>
      </w:r>
    </w:p>
    <w:p>
      <w:r>
        <w:t>Plan: Residential Saver+ Plan</w:t>
      </w:r>
    </w:p>
    <w:p>
      <w:r>
        <w:t>Usage (kWh): 142.5</w:t>
      </w:r>
    </w:p>
    <w:p>
      <w:r>
        <w:t>Rate per kWh: SGD 0.60</w:t>
      </w:r>
    </w:p>
    <w:p>
      <w:r>
        <w:t>Billing Period: 01/02/2025 - 29/02/2025</w:t>
      </w:r>
    </w:p>
    <w:p>
      <w:r>
        <w:t>Amount Due: SGD 85.50</w:t>
      </w:r>
    </w:p>
    <w:p>
      <w:r>
        <w:t>GST Included: Yes</w:t>
      </w:r>
    </w:p>
    <w:p>
      <w:r>
        <w:t>Payment Due Date: 15/03/2025</w:t>
      </w:r>
    </w:p>
    <w:p>
      <w:r>
        <w:t>Customer Service Hotline: 1800-888-8888</w:t>
      </w:r>
    </w:p>
    <w:p>
      <w:r>
        <w:t>Issued By: Singapore Power Services Ltd.</w:t>
      </w:r>
    </w:p>
    <w:p>
      <w:r>
        <w:t>Issue Date: 01/03/2025</w:t>
      </w:r>
    </w:p>
    <w:p>
      <w:r>
        <w:t>Notes:</w:t>
      </w:r>
    </w:p>
    <w:p>
      <w:r>
        <w:t>This is a system-generated document. Please retain this bill for your records. Payments made after the due date may incur late payment charges. Visit our website at www.spgroup.com.sg for more details or to access your account dashboard.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