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Passport Document</w:t>
      </w:r>
    </w:p>
    <w:p>
      <w:r>
        <w:t>Name: Johnathan Doe</w:t>
      </w:r>
    </w:p>
    <w:p>
      <w:r>
        <w:t>Passport Number: X1234567</w:t>
      </w:r>
    </w:p>
    <w:p>
      <w:r>
        <w:t>Nationality: United States of America</w:t>
      </w:r>
    </w:p>
    <w:p>
      <w:r>
        <w:t>Date of Birth: 01/01/1990</w:t>
      </w:r>
    </w:p>
    <w:p>
      <w:r>
        <w:t>Place of Birth: New York City, USA</w:t>
      </w:r>
    </w:p>
    <w:p>
      <w:r>
        <w:t>Issue Date: 01/01/2020</w:t>
      </w:r>
    </w:p>
    <w:p>
      <w:r>
        <w:t>Expiry Date: 01/01/2030</w:t>
      </w:r>
    </w:p>
    <w:p>
      <w:r>
        <w:t>Issuing Authority: United States Department of State</w:t>
      </w:r>
    </w:p>
    <w:p>
      <w:r>
        <w:t>Type: P</w:t>
      </w:r>
    </w:p>
    <w:p>
      <w:r>
        <w:t>Sex: M</w:t>
      </w:r>
    </w:p>
    <w:p>
      <w:r>
        <w:t>Height: 5'11"</w:t>
      </w:r>
    </w:p>
    <w:p>
      <w:r>
        <w:t>Eye Color: Brown</w:t>
      </w:r>
    </w:p>
    <w:p>
      <w:r>
        <w:t>Notes: This passport must be presented with all international travel documents. Contact the U.S. embassy in case of loss.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